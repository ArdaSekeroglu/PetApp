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3. Hafta SQL Sorguları ve Açıklamaları</w:t>
      </w:r>
    </w:p>
    <w:p>
      <w:pPr>
        <w:pStyle w:val="Heading2"/>
      </w:pPr>
      <w:r>
        <w:t>1. Sorgu</w:t>
      </w:r>
    </w:p>
    <w:p>
      <w:r>
        <w:t>Yaşı 2'den büyük tavukları listeler. (WHERE şartı)</w:t>
      </w:r>
    </w:p>
    <w:p>
      <w:pPr>
        <w:pStyle w:val="IntenseQuote"/>
      </w:pPr>
      <w:r>
        <w:t>SELECT * FROM Tavuklar WHERE yas &gt; 2;</w:t>
      </w:r>
    </w:p>
    <w:p>
      <w:pPr>
        <w:pStyle w:val="Heading2"/>
      </w:pPr>
      <w:r>
        <w:t>2. Sorgu</w:t>
      </w:r>
    </w:p>
    <w:p>
      <w:r>
        <w:t>Ekinleri ekim tarihine göre eski tarihten yeniye sıralar. (ORDER BY)</w:t>
      </w:r>
    </w:p>
    <w:p>
      <w:pPr>
        <w:pStyle w:val="IntenseQuote"/>
      </w:pPr>
      <w:r>
        <w:t>SELECT * FROM Ekinler ORDER BY ekim_tarihi ASC;</w:t>
      </w:r>
    </w:p>
    <w:p>
      <w:pPr>
        <w:pStyle w:val="Heading2"/>
      </w:pPr>
      <w:r>
        <w:t>3. Sorgu</w:t>
      </w:r>
    </w:p>
    <w:p>
      <w:r>
        <w:t>Her yumurta kaydının hangi tavuğa ait olduğunu tarih ve adet ile listeler. (JOIN)</w:t>
      </w:r>
    </w:p>
    <w:p>
      <w:pPr>
        <w:pStyle w:val="IntenseQuote"/>
      </w:pPr>
      <w:r>
        <w:t>SELECT T.isim, Y.tarih, Y.adet</w:t>
        <w:br/>
        <w:t>FROM Yumurta_Kaydi Y</w:t>
        <w:br/>
        <w:t>JOIN Tavuklar T ON Y.tavuk_id = T.tavuk_id;</w:t>
      </w:r>
    </w:p>
    <w:p>
      <w:pPr>
        <w:pStyle w:val="Heading2"/>
      </w:pPr>
      <w:r>
        <w:t>4. Sorgu</w:t>
      </w:r>
    </w:p>
    <w:p>
      <w:r>
        <w:t>Hangi tavuk hangi ekini yiyor, JOIN ile eşleşerek listelenir. (JOIN + WHERE)</w:t>
      </w:r>
    </w:p>
    <w:p>
      <w:pPr>
        <w:pStyle w:val="IntenseQuote"/>
      </w:pPr>
      <w:r>
        <w:t>SELECT TE.tavuk_id, T.isim, E.ad</w:t>
        <w:br/>
        <w:t>FROM Tavuk_Ekin TE</w:t>
        <w:br/>
        <w:t>JOIN Tavuklar T ON TE.tavuk_id = T.tavuk_id</w:t>
        <w:br/>
        <w:t>JOIN Ekinler E ON TE.ekin_id = E.ekin_id</w:t>
        <w:br/>
        <w:t>WHERE TE.tuketiyor_mu = 1;</w:t>
      </w:r>
    </w:p>
    <w:p>
      <w:pPr>
        <w:pStyle w:val="Heading2"/>
      </w:pPr>
      <w:r>
        <w:t>5. Sorgu</w:t>
      </w:r>
    </w:p>
    <w:p>
      <w:r>
        <w:t>Toplam 2'den fazla yumurta veren tavuklar listelenir. (GROUP BY + HAVING)</w:t>
      </w:r>
    </w:p>
    <w:p>
      <w:pPr>
        <w:pStyle w:val="IntenseQuote"/>
      </w:pPr>
      <w:r>
        <w:t>SELECT T.isim, SUM(Y.adet) AS toplam_yumurta</w:t>
        <w:br/>
        <w:t>FROM Yumurta_Kaydi Y</w:t>
        <w:br/>
        <w:t>JOIN Tavuklar T ON Y.tavuk_id = T.tavuk_id</w:t>
        <w:br/>
        <w:t>GROUP BY T.isim</w:t>
        <w:br/>
        <w:t>HAVING toplam_yumurta &gt; 2;</w:t>
      </w:r>
    </w:p>
    <w:p>
      <w:pPr>
        <w:pStyle w:val="Heading2"/>
      </w:pPr>
      <w:r>
        <w:t>6. Sorgu</w:t>
      </w:r>
    </w:p>
    <w:p>
      <w:r>
        <w:t>En çok tavuk tarafından tüketilen ekinler. (JOIN + GROUP BY + ORDER BY)</w:t>
      </w:r>
    </w:p>
    <w:p>
      <w:pPr>
        <w:pStyle w:val="IntenseQuote"/>
      </w:pPr>
      <w:r>
        <w:t>SELECT E.ad, COUNT(*) AS yiyen_sayisi</w:t>
        <w:br/>
        <w:t>FROM Tavuk_Ekin TE</w:t>
        <w:br/>
        <w:t>JOIN Ekinler E ON TE.ekin_id = E.ekin_id</w:t>
        <w:br/>
        <w:t>WHERE TE.tuketiyor_mu = 1</w:t>
        <w:br/>
        <w:t>GROUP BY E.ad</w:t>
        <w:br/>
        <w:t>ORDER BY yiyen_sayisi DESC;</w:t>
      </w:r>
    </w:p>
    <w:p>
      <w:pPr>
        <w:pStyle w:val="Heading2"/>
      </w:pPr>
      <w:r>
        <w:t>7. Sorgu</w:t>
      </w:r>
    </w:p>
    <w:p>
      <w:r>
        <w:t>Cinsi 'Ataks' olan tavukların yaşını 1 artırır.</w:t>
      </w:r>
    </w:p>
    <w:p>
      <w:pPr>
        <w:pStyle w:val="IntenseQuote"/>
      </w:pPr>
      <w:r>
        <w:t>UPDATE Tavuklar SET yas = yas + 1 WHERE cins = 'Ataks';</w:t>
      </w:r>
    </w:p>
    <w:p>
      <w:pPr>
        <w:pStyle w:val="Heading2"/>
      </w:pPr>
      <w:r>
        <w:t>8. Sorgu</w:t>
      </w:r>
    </w:p>
    <w:p>
      <w:r>
        <w:t>1 numaralı tavuğun 1 numaralı ekini tüketmediği güncellenir.</w:t>
      </w:r>
    </w:p>
    <w:p>
      <w:pPr>
        <w:pStyle w:val="IntenseQuote"/>
      </w:pPr>
      <w:r>
        <w:t>UPDATE Tavuk_Ekin SET tuketiyor_mu = 0 WHERE tavuk_id = 1 AND ekin_id = 1;</w:t>
      </w:r>
    </w:p>
    <w:p>
      <w:pPr>
        <w:pStyle w:val="Heading2"/>
      </w:pPr>
      <w:r>
        <w:t>9. Sorgu</w:t>
      </w:r>
    </w:p>
    <w:p>
      <w:r>
        <w:t>Yemediği belirtilmiş tüm tavuk-ekin ilişkileri silinir.</w:t>
      </w:r>
    </w:p>
    <w:p>
      <w:pPr>
        <w:pStyle w:val="IntenseQuote"/>
      </w:pPr>
      <w:r>
        <w:t>DELETE FROM Tavuk_Ekin WHERE tuketiyor_mu = 0;</w:t>
      </w:r>
    </w:p>
    <w:p>
      <w:pPr>
        <w:pStyle w:val="Heading2"/>
      </w:pPr>
      <w:r>
        <w:t>10. Sorgu</w:t>
      </w:r>
    </w:p>
    <w:p>
      <w:r>
        <w:t>1 Mayıs 2025'ten önceki tüm yumurta kayıtları silinir.</w:t>
      </w:r>
    </w:p>
    <w:p>
      <w:pPr>
        <w:pStyle w:val="IntenseQuote"/>
      </w:pPr>
      <w:r>
        <w:t>DELETE FROM Yumurta_Kaydi WHERE tarih &lt; '2025-05-01';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